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UML Diagram for Web Development Project</w:t>
      </w:r>
    </w:p>
    <w:p>
      <w:r>
        <w:t>This document contains the UML diagram for the User, Operation, and Category entities in the web development project. The diagram shows relationships between entities: User, Operation, and Category.</w:t>
      </w:r>
    </w:p>
    <w:p>
      <w:r>
        <w:t xml:space="preserve">UML Class Diagram: </w:t>
        <w:br/>
        <w:t xml:space="preserve">1. User Class: </w:t>
        <w:br/>
        <w:t xml:space="preserve">   - Attributes: id, email, password, name </w:t>
        <w:br/>
        <w:t xml:space="preserve">   - Methods: connect() </w:t>
        <w:br/>
        <w:t xml:space="preserve">   - Relationships: 1 User has many Operations </w:t>
        <w:br/>
        <w:br/>
        <w:t xml:space="preserve">2. Operation Class: </w:t>
        <w:br/>
        <w:t xml:space="preserve">   - Attributes: id, label, amount, date </w:t>
        <w:br/>
        <w:t xml:space="preserve">   - Methods: create(), update(), delete() </w:t>
        <w:br/>
        <w:t xml:space="preserve">   - Relationships: N Operations belong to 1 Category </w:t>
        <w:br/>
        <w:br/>
        <w:t xml:space="preserve">3. Category Class: </w:t>
        <w:br/>
        <w:t xml:space="preserve">   - Attributes: id, title </w:t>
        <w:br/>
        <w:t xml:space="preserve">   - Methods: addCategory()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